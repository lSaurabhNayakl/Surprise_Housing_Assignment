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rPr>
      </w:pPr>
      <w:r>
        <w:rPr>
          <w:rFonts w:hint="default" w:ascii="Calibri" w:hAnsi="Calibri" w:cs="Calibri"/>
          <w:b/>
          <w:bCs/>
          <w:sz w:val="28"/>
          <w:szCs w:val="28"/>
        </w:rPr>
        <w:t>Question 1</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What is the optimal value of alpha for ridge and lasso regression? What will be the changes in the model if you choose double the value of alpha for both ridge and lasso? What will be the most important predictor variables after the change is implemented?</w:t>
      </w:r>
    </w:p>
    <w:p>
      <w:pPr>
        <w:rPr>
          <w:rFonts w:hint="default" w:ascii="Calibri" w:hAnsi="Calibri" w:cs="Calibri"/>
          <w:sz w:val="28"/>
          <w:szCs w:val="28"/>
        </w:rPr>
      </w:pPr>
    </w:p>
    <w:p>
      <w:pPr>
        <w:rPr>
          <w:rFonts w:hint="default" w:ascii="Calibri" w:hAnsi="Calibri"/>
          <w:sz w:val="28"/>
          <w:szCs w:val="28"/>
          <w:lang w:val="en-US"/>
        </w:rPr>
      </w:pPr>
      <w:r>
        <w:rPr>
          <w:rFonts w:hint="default" w:ascii="Calibri" w:hAnsi="Calibri" w:cs="Calibri"/>
          <w:b/>
          <w:bCs/>
          <w:sz w:val="28"/>
          <w:szCs w:val="28"/>
          <w:lang w:val="en-US"/>
        </w:rPr>
        <w:t>Ans</w:t>
      </w:r>
      <w:r>
        <w:rPr>
          <w:rFonts w:hint="default" w:ascii="Calibri" w:hAnsi="Calibri" w:cs="Calibri"/>
          <w:sz w:val="28"/>
          <w:szCs w:val="28"/>
          <w:lang w:val="en-US"/>
        </w:rPr>
        <w:t xml:space="preserve"> - </w:t>
      </w:r>
      <w:r>
        <w:rPr>
          <w:rFonts w:hint="default" w:ascii="Calibri" w:hAnsi="Calibri"/>
          <w:sz w:val="28"/>
          <w:szCs w:val="28"/>
          <w:lang w:val="en-US"/>
        </w:rPr>
        <w:t>In the case of ridge regression:- When we plot the curve between negative mean absolute error</w:t>
      </w:r>
    </w:p>
    <w:p>
      <w:pPr>
        <w:rPr>
          <w:rFonts w:hint="default" w:ascii="Calibri" w:hAnsi="Calibri"/>
          <w:sz w:val="28"/>
          <w:szCs w:val="28"/>
          <w:lang w:val="en-US"/>
        </w:rPr>
      </w:pPr>
      <w:r>
        <w:rPr>
          <w:rFonts w:hint="default" w:ascii="Calibri" w:hAnsi="Calibri"/>
          <w:sz w:val="28"/>
          <w:szCs w:val="28"/>
          <w:lang w:val="en-US"/>
        </w:rPr>
        <w:t>and alpha we see that as the value of alpha increase from 0 the error term decrease and the train error</w:t>
      </w:r>
    </w:p>
    <w:p>
      <w:pPr>
        <w:rPr>
          <w:rFonts w:hint="default" w:ascii="Calibri" w:hAnsi="Calibri"/>
          <w:sz w:val="28"/>
          <w:szCs w:val="28"/>
          <w:lang w:val="en-US"/>
        </w:rPr>
      </w:pPr>
      <w:r>
        <w:rPr>
          <w:rFonts w:hint="default" w:ascii="Calibri" w:hAnsi="Calibri"/>
          <w:sz w:val="28"/>
          <w:szCs w:val="28"/>
          <w:lang w:val="en-US"/>
        </w:rPr>
        <w:t>is showing increasing trend when value of alpha increases .when the value of alpha is 10 the test error is</w:t>
      </w:r>
    </w:p>
    <w:p>
      <w:pPr>
        <w:rPr>
          <w:rFonts w:hint="default" w:ascii="Calibri" w:hAnsi="Calibri"/>
          <w:sz w:val="28"/>
          <w:szCs w:val="28"/>
          <w:lang w:val="en-US"/>
        </w:rPr>
      </w:pPr>
      <w:r>
        <w:rPr>
          <w:rFonts w:hint="default" w:ascii="Calibri" w:hAnsi="Calibri"/>
          <w:sz w:val="28"/>
          <w:szCs w:val="28"/>
          <w:lang w:val="en-US"/>
        </w:rPr>
        <w:t>minimum and the r2 score is good, so we decided to go with value of alpha equal to 10 for our ridge regression.</w:t>
      </w:r>
    </w:p>
    <w:p>
      <w:pPr>
        <w:rPr>
          <w:rFonts w:hint="default" w:ascii="Calibri" w:hAnsi="Calibri"/>
          <w:sz w:val="28"/>
          <w:szCs w:val="28"/>
          <w:lang w:val="en-US"/>
        </w:rPr>
      </w:pPr>
      <w:r>
        <w:rPr>
          <w:rFonts w:hint="default" w:ascii="Calibri" w:hAnsi="Calibri"/>
          <w:sz w:val="28"/>
          <w:szCs w:val="28"/>
          <w:lang w:val="en-US"/>
        </w:rPr>
        <w:t>For lasso regression I have decided to keep very small value that is 0.001, when we increase the value of</w:t>
      </w:r>
    </w:p>
    <w:p>
      <w:pPr>
        <w:rPr>
          <w:rFonts w:hint="default" w:ascii="Calibri" w:hAnsi="Calibri"/>
          <w:sz w:val="28"/>
          <w:szCs w:val="28"/>
          <w:lang w:val="en-US"/>
        </w:rPr>
      </w:pPr>
      <w:r>
        <w:rPr>
          <w:rFonts w:hint="default" w:ascii="Calibri" w:hAnsi="Calibri"/>
          <w:sz w:val="28"/>
          <w:szCs w:val="28"/>
          <w:lang w:val="en-US"/>
        </w:rPr>
        <w:t>alpha the model try to penalize more and try to make most of the coefficient value zero as well as decreasing the r2 score and increasing RMSE.</w:t>
      </w:r>
    </w:p>
    <w:p>
      <w:pPr>
        <w:rPr>
          <w:rFonts w:hint="default" w:ascii="Calibri" w:hAnsi="Calibri"/>
          <w:sz w:val="28"/>
          <w:szCs w:val="28"/>
          <w:lang w:val="en-US"/>
        </w:rPr>
      </w:pPr>
      <w:r>
        <w:rPr>
          <w:rFonts w:hint="default" w:ascii="Calibri" w:hAnsi="Calibri"/>
          <w:sz w:val="28"/>
          <w:szCs w:val="28"/>
          <w:lang w:val="en-US"/>
        </w:rPr>
        <w:t>When we double the value of alpha for our ridge regression no we will take the value of alpha equal to</w:t>
      </w:r>
    </w:p>
    <w:p>
      <w:pPr>
        <w:rPr>
          <w:rFonts w:hint="default" w:ascii="Calibri" w:hAnsi="Calibri"/>
          <w:sz w:val="28"/>
          <w:szCs w:val="28"/>
          <w:lang w:val="en-US"/>
        </w:rPr>
      </w:pPr>
      <w:r>
        <w:rPr>
          <w:rFonts w:hint="default" w:ascii="Calibri" w:hAnsi="Calibri"/>
          <w:sz w:val="28"/>
          <w:szCs w:val="28"/>
          <w:lang w:val="en-US"/>
        </w:rPr>
        <w:t>20 the model will apply more penalty on the curve and try to make the model more generalized that is</w:t>
      </w:r>
    </w:p>
    <w:p>
      <w:pPr>
        <w:rPr>
          <w:rFonts w:hint="default" w:ascii="Calibri" w:hAnsi="Calibri"/>
          <w:sz w:val="28"/>
          <w:szCs w:val="28"/>
          <w:lang w:val="en-US"/>
        </w:rPr>
      </w:pPr>
      <w:r>
        <w:rPr>
          <w:rFonts w:hint="default" w:ascii="Calibri" w:hAnsi="Calibri"/>
          <w:sz w:val="28"/>
          <w:szCs w:val="28"/>
          <w:lang w:val="en-US"/>
        </w:rPr>
        <w:t>making model more simpler and not thinking to fit every data point of the data set.</w:t>
      </w:r>
    </w:p>
    <w:p>
      <w:pPr>
        <w:rPr>
          <w:rFonts w:hint="default" w:ascii="Calibri" w:hAnsi="Calibri"/>
          <w:sz w:val="28"/>
          <w:szCs w:val="28"/>
          <w:lang w:val="en-US"/>
        </w:rPr>
      </w:pPr>
      <w:r>
        <w:rPr>
          <w:rFonts w:hint="default" w:ascii="Calibri" w:hAnsi="Calibri"/>
          <w:sz w:val="28"/>
          <w:szCs w:val="28"/>
          <w:lang w:val="en-US"/>
        </w:rPr>
        <w:t>For Ridge,</w:t>
      </w:r>
    </w:p>
    <w:p>
      <w:pPr>
        <w:rPr>
          <w:rFonts w:hint="default" w:ascii="Calibri" w:hAnsi="Calibri"/>
          <w:sz w:val="28"/>
          <w:szCs w:val="28"/>
          <w:lang w:val="en-US"/>
        </w:rPr>
      </w:pPr>
      <w:r>
        <w:rPr>
          <w:rFonts w:hint="default" w:ascii="Calibri" w:hAnsi="Calibri"/>
          <w:sz w:val="28"/>
          <w:szCs w:val="28"/>
          <w:lang w:val="en-US"/>
        </w:rPr>
        <w:t>when alpha = 20 : (double)</w:t>
      </w:r>
    </w:p>
    <w:p>
      <w:pPr>
        <w:rPr>
          <w:rFonts w:hint="default" w:ascii="Calibri" w:hAnsi="Calibri"/>
          <w:sz w:val="28"/>
          <w:szCs w:val="28"/>
          <w:lang w:val="en-US"/>
        </w:rPr>
      </w:pPr>
      <w:r>
        <w:rPr>
          <w:rFonts w:hint="default" w:ascii="Calibri" w:hAnsi="Calibri"/>
          <w:sz w:val="28"/>
          <w:szCs w:val="28"/>
          <w:lang w:val="en-US"/>
        </w:rPr>
        <w:t>R2 Train: 0.9114291839272939</w:t>
      </w:r>
    </w:p>
    <w:p>
      <w:pPr>
        <w:rPr>
          <w:rFonts w:hint="default" w:ascii="Calibri" w:hAnsi="Calibri"/>
          <w:sz w:val="28"/>
          <w:szCs w:val="28"/>
          <w:lang w:val="en-US"/>
        </w:rPr>
      </w:pPr>
      <w:r>
        <w:rPr>
          <w:rFonts w:hint="default" w:ascii="Calibri" w:hAnsi="Calibri"/>
          <w:sz w:val="28"/>
          <w:szCs w:val="28"/>
          <w:lang w:val="en-US"/>
        </w:rPr>
        <w:t>R2 Test: 0.8893823503547578</w:t>
      </w:r>
    </w:p>
    <w:p>
      <w:pPr>
        <w:rPr>
          <w:rFonts w:hint="default" w:ascii="Calibri" w:hAnsi="Calibri"/>
          <w:sz w:val="28"/>
          <w:szCs w:val="28"/>
          <w:lang w:val="en-US"/>
        </w:rPr>
      </w:pPr>
      <w:r>
        <w:rPr>
          <w:rFonts w:hint="default" w:ascii="Calibri" w:hAnsi="Calibri"/>
          <w:sz w:val="28"/>
          <w:szCs w:val="28"/>
          <w:lang w:val="en-US"/>
        </w:rPr>
        <w:t>RSS Train: 14.214928873795795</w:t>
      </w:r>
    </w:p>
    <w:p>
      <w:pPr>
        <w:rPr>
          <w:rFonts w:hint="default" w:ascii="Calibri" w:hAnsi="Calibri"/>
          <w:sz w:val="28"/>
          <w:szCs w:val="28"/>
          <w:lang w:val="en-US"/>
        </w:rPr>
      </w:pPr>
      <w:r>
        <w:rPr>
          <w:rFonts w:hint="default" w:ascii="Calibri" w:hAnsi="Calibri"/>
          <w:sz w:val="28"/>
          <w:szCs w:val="28"/>
          <w:lang w:val="en-US"/>
        </w:rPr>
        <w:t>RSS Test: 7.972055941655041</w:t>
      </w:r>
    </w:p>
    <w:p>
      <w:pPr>
        <w:rPr>
          <w:rFonts w:hint="default" w:ascii="Calibri" w:hAnsi="Calibri"/>
          <w:sz w:val="28"/>
          <w:szCs w:val="28"/>
          <w:lang w:val="en-US"/>
        </w:rPr>
      </w:pPr>
      <w:r>
        <w:rPr>
          <w:rFonts w:hint="default" w:ascii="Calibri" w:hAnsi="Calibri"/>
          <w:sz w:val="28"/>
          <w:szCs w:val="28"/>
          <w:lang w:val="en-US"/>
        </w:rPr>
        <w:t>RMSE Train: 0.013922555214295588</w:t>
      </w:r>
    </w:p>
    <w:p>
      <w:pPr>
        <w:rPr>
          <w:rFonts w:hint="default" w:ascii="Calibri" w:hAnsi="Calibri"/>
          <w:sz w:val="28"/>
          <w:szCs w:val="28"/>
          <w:lang w:val="en-US"/>
        </w:rPr>
      </w:pPr>
      <w:r>
        <w:rPr>
          <w:rFonts w:hint="default" w:ascii="Calibri" w:hAnsi="Calibri"/>
          <w:sz w:val="28"/>
          <w:szCs w:val="28"/>
          <w:lang w:val="en-US"/>
        </w:rPr>
        <w:t>RMSE Test: 0.01820104096268274</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when alpha = 10 : (initial)</w:t>
      </w:r>
    </w:p>
    <w:p>
      <w:pPr>
        <w:rPr>
          <w:rFonts w:hint="default" w:ascii="Calibri" w:hAnsi="Calibri"/>
          <w:sz w:val="28"/>
          <w:szCs w:val="28"/>
          <w:lang w:val="en-US"/>
        </w:rPr>
      </w:pPr>
      <w:r>
        <w:rPr>
          <w:rFonts w:hint="default" w:ascii="Calibri" w:hAnsi="Calibri"/>
          <w:sz w:val="28"/>
          <w:szCs w:val="28"/>
          <w:lang w:val="en-US"/>
        </w:rPr>
        <w:t>R2 Train: 0.9175252123077811</w:t>
      </w:r>
    </w:p>
    <w:p>
      <w:pPr>
        <w:rPr>
          <w:rFonts w:hint="default" w:ascii="Calibri" w:hAnsi="Calibri"/>
          <w:sz w:val="28"/>
          <w:szCs w:val="28"/>
          <w:lang w:val="en-US"/>
        </w:rPr>
      </w:pPr>
      <w:r>
        <w:rPr>
          <w:rFonts w:hint="default" w:ascii="Calibri" w:hAnsi="Calibri"/>
          <w:sz w:val="28"/>
          <w:szCs w:val="28"/>
          <w:lang w:val="en-US"/>
        </w:rPr>
        <w:t>R2 Test: 0.8901721539803837</w:t>
      </w:r>
    </w:p>
    <w:p>
      <w:pPr>
        <w:rPr>
          <w:rFonts w:hint="default" w:ascii="Calibri" w:hAnsi="Calibri"/>
          <w:sz w:val="28"/>
          <w:szCs w:val="28"/>
          <w:lang w:val="en-US"/>
        </w:rPr>
      </w:pPr>
      <w:r>
        <w:rPr>
          <w:rFonts w:hint="default" w:ascii="Calibri" w:hAnsi="Calibri"/>
          <w:sz w:val="28"/>
          <w:szCs w:val="28"/>
          <w:lang w:val="en-US"/>
        </w:rPr>
        <w:t>RSS Train: 13.23656360989067</w:t>
      </w:r>
    </w:p>
    <w:p>
      <w:pPr>
        <w:rPr>
          <w:rFonts w:hint="default" w:ascii="Calibri" w:hAnsi="Calibri"/>
          <w:sz w:val="28"/>
          <w:szCs w:val="28"/>
          <w:lang w:val="en-US"/>
        </w:rPr>
      </w:pPr>
      <w:r>
        <w:rPr>
          <w:rFonts w:hint="default" w:ascii="Calibri" w:hAnsi="Calibri"/>
          <w:sz w:val="28"/>
          <w:szCs w:val="28"/>
          <w:lang w:val="en-US"/>
        </w:rPr>
        <w:t>RSS Test: 7.915135922954551</w:t>
      </w:r>
    </w:p>
    <w:p>
      <w:pPr>
        <w:rPr>
          <w:rFonts w:hint="default" w:ascii="Calibri" w:hAnsi="Calibri"/>
          <w:sz w:val="28"/>
          <w:szCs w:val="28"/>
          <w:lang w:val="en-US"/>
        </w:rPr>
      </w:pPr>
      <w:r>
        <w:rPr>
          <w:rFonts w:hint="default" w:ascii="Calibri" w:hAnsi="Calibri"/>
          <w:sz w:val="28"/>
          <w:szCs w:val="28"/>
          <w:lang w:val="en-US"/>
        </w:rPr>
        <w:t>RMSE Train: 0.0129643130361319</w:t>
      </w:r>
    </w:p>
    <w:p>
      <w:pPr>
        <w:rPr>
          <w:rFonts w:hint="default" w:ascii="Calibri" w:hAnsi="Calibri"/>
          <w:sz w:val="28"/>
          <w:szCs w:val="28"/>
          <w:lang w:val="en-US"/>
        </w:rPr>
      </w:pPr>
      <w:r>
        <w:rPr>
          <w:rFonts w:hint="default" w:ascii="Calibri" w:hAnsi="Calibri"/>
          <w:sz w:val="28"/>
          <w:szCs w:val="28"/>
          <w:lang w:val="en-US"/>
        </w:rPr>
        <w:t>RMSE Test: 0.018071086582088017</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Similarly when we double the value of alpha for lasso we try to penalize more our model and more</w:t>
      </w:r>
    </w:p>
    <w:p>
      <w:pPr>
        <w:rPr>
          <w:rFonts w:hint="default" w:ascii="Calibri" w:hAnsi="Calibri"/>
          <w:sz w:val="28"/>
          <w:szCs w:val="28"/>
          <w:lang w:val="en-US"/>
        </w:rPr>
      </w:pPr>
      <w:r>
        <w:rPr>
          <w:rFonts w:hint="default" w:ascii="Calibri" w:hAnsi="Calibri"/>
          <w:sz w:val="28"/>
          <w:szCs w:val="28"/>
          <w:lang w:val="en-US"/>
        </w:rPr>
        <w:t>coefficient of the variable will reduced to zero, when we increase the value of alpha our r2 square also</w:t>
      </w:r>
    </w:p>
    <w:p>
      <w:pPr>
        <w:rPr>
          <w:rFonts w:hint="default" w:ascii="Calibri" w:hAnsi="Calibri"/>
          <w:sz w:val="28"/>
          <w:szCs w:val="28"/>
          <w:lang w:val="en-US"/>
        </w:rPr>
      </w:pPr>
      <w:r>
        <w:rPr>
          <w:rFonts w:hint="default" w:ascii="Calibri" w:hAnsi="Calibri"/>
          <w:sz w:val="28"/>
          <w:szCs w:val="28"/>
          <w:lang w:val="en-US"/>
        </w:rPr>
        <w:t>decreases.</w:t>
      </w:r>
    </w:p>
    <w:p>
      <w:pPr>
        <w:rPr>
          <w:rFonts w:hint="default" w:ascii="Calibri" w:hAnsi="Calibri"/>
          <w:sz w:val="28"/>
          <w:szCs w:val="28"/>
          <w:lang w:val="en-US"/>
        </w:rPr>
      </w:pPr>
      <w:r>
        <w:rPr>
          <w:rFonts w:hint="default" w:ascii="Calibri" w:hAnsi="Calibri"/>
          <w:sz w:val="28"/>
          <w:szCs w:val="28"/>
          <w:lang w:val="en-US"/>
        </w:rPr>
        <w:t>when alpha = 0.002 (double)</w:t>
      </w:r>
    </w:p>
    <w:p>
      <w:pPr>
        <w:rPr>
          <w:rFonts w:hint="default" w:ascii="Calibri" w:hAnsi="Calibri"/>
          <w:sz w:val="28"/>
          <w:szCs w:val="28"/>
          <w:lang w:val="en-US"/>
        </w:rPr>
      </w:pPr>
      <w:r>
        <w:rPr>
          <w:rFonts w:hint="default" w:ascii="Calibri" w:hAnsi="Calibri"/>
          <w:sz w:val="28"/>
          <w:szCs w:val="28"/>
          <w:lang w:val="en-US"/>
        </w:rPr>
        <w:t>R2 Train: 0.8892343980875083</w:t>
      </w:r>
    </w:p>
    <w:p>
      <w:pPr>
        <w:rPr>
          <w:rFonts w:hint="default" w:ascii="Calibri" w:hAnsi="Calibri"/>
          <w:sz w:val="28"/>
          <w:szCs w:val="28"/>
          <w:lang w:val="en-US"/>
        </w:rPr>
      </w:pPr>
      <w:r>
        <w:rPr>
          <w:rFonts w:hint="default" w:ascii="Calibri" w:hAnsi="Calibri"/>
          <w:sz w:val="28"/>
          <w:szCs w:val="28"/>
          <w:lang w:val="en-US"/>
        </w:rPr>
        <w:t>R2 Test: 0.8819212973586529</w:t>
      </w:r>
    </w:p>
    <w:p>
      <w:pPr>
        <w:rPr>
          <w:rFonts w:hint="default" w:ascii="Calibri" w:hAnsi="Calibri"/>
          <w:sz w:val="28"/>
          <w:szCs w:val="28"/>
          <w:lang w:val="en-US"/>
        </w:rPr>
      </w:pPr>
      <w:r>
        <w:rPr>
          <w:rFonts w:hint="default" w:ascii="Calibri" w:hAnsi="Calibri"/>
          <w:sz w:val="28"/>
          <w:szCs w:val="28"/>
          <w:lang w:val="en-US"/>
        </w:rPr>
        <w:t>RSS Train: 17.77701982057784</w:t>
      </w:r>
    </w:p>
    <w:p>
      <w:pPr>
        <w:rPr>
          <w:rFonts w:hint="default" w:ascii="Calibri" w:hAnsi="Calibri"/>
          <w:sz w:val="28"/>
          <w:szCs w:val="28"/>
          <w:lang w:val="en-US"/>
        </w:rPr>
      </w:pPr>
      <w:r>
        <w:rPr>
          <w:rFonts w:hint="default" w:ascii="Calibri" w:hAnsi="Calibri"/>
          <w:sz w:val="28"/>
          <w:szCs w:val="28"/>
          <w:lang w:val="en-US"/>
        </w:rPr>
        <w:t>RSS Test: 8.50976336953258</w:t>
      </w:r>
    </w:p>
    <w:p>
      <w:pPr>
        <w:rPr>
          <w:rFonts w:hint="default" w:ascii="Calibri" w:hAnsi="Calibri"/>
          <w:sz w:val="28"/>
          <w:szCs w:val="28"/>
          <w:lang w:val="en-US"/>
        </w:rPr>
      </w:pPr>
      <w:r>
        <w:rPr>
          <w:rFonts w:hint="default" w:ascii="Calibri" w:hAnsi="Calibri"/>
          <w:sz w:val="28"/>
          <w:szCs w:val="28"/>
          <w:lang w:val="en-US"/>
        </w:rPr>
        <w:t>RMSE Train: 0.017411380823288778</w:t>
      </w:r>
    </w:p>
    <w:p>
      <w:pPr>
        <w:rPr>
          <w:rFonts w:hint="default" w:ascii="Calibri" w:hAnsi="Calibri"/>
          <w:sz w:val="28"/>
          <w:szCs w:val="28"/>
          <w:lang w:val="en-US"/>
        </w:rPr>
      </w:pPr>
      <w:r>
        <w:rPr>
          <w:rFonts w:hint="default" w:ascii="Calibri" w:hAnsi="Calibri"/>
          <w:sz w:val="28"/>
          <w:szCs w:val="28"/>
          <w:lang w:val="en-US"/>
        </w:rPr>
        <w:t>RMSE Test: 0.019428683492083515</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when alpha = 0.001 : (initial)</w:t>
      </w:r>
    </w:p>
    <w:p>
      <w:pPr>
        <w:rPr>
          <w:rFonts w:hint="default" w:ascii="Calibri" w:hAnsi="Calibri"/>
          <w:sz w:val="28"/>
          <w:szCs w:val="28"/>
          <w:lang w:val="en-US"/>
        </w:rPr>
      </w:pPr>
      <w:r>
        <w:rPr>
          <w:rFonts w:hint="default" w:ascii="Calibri" w:hAnsi="Calibri"/>
          <w:sz w:val="28"/>
          <w:szCs w:val="28"/>
          <w:lang w:val="en-US"/>
        </w:rPr>
        <w:t>R2 Train: 0.903521071830823</w:t>
      </w:r>
    </w:p>
    <w:p>
      <w:pPr>
        <w:rPr>
          <w:rFonts w:hint="default" w:ascii="Calibri" w:hAnsi="Calibri"/>
          <w:sz w:val="28"/>
          <w:szCs w:val="28"/>
          <w:lang w:val="en-US"/>
        </w:rPr>
      </w:pPr>
      <w:r>
        <w:rPr>
          <w:rFonts w:hint="default" w:ascii="Calibri" w:hAnsi="Calibri"/>
          <w:sz w:val="28"/>
          <w:szCs w:val="28"/>
          <w:lang w:val="en-US"/>
        </w:rPr>
        <w:t>R2 Test: 0.887216954710663</w:t>
      </w:r>
    </w:p>
    <w:p>
      <w:pPr>
        <w:rPr>
          <w:rFonts w:hint="default" w:ascii="Calibri" w:hAnsi="Calibri"/>
          <w:sz w:val="28"/>
          <w:szCs w:val="28"/>
          <w:lang w:val="en-US"/>
        </w:rPr>
      </w:pPr>
      <w:r>
        <w:rPr>
          <w:rFonts w:hint="default" w:ascii="Calibri" w:hAnsi="Calibri"/>
          <w:sz w:val="28"/>
          <w:szCs w:val="28"/>
          <w:lang w:val="en-US"/>
        </w:rPr>
        <w:t>RSS Train: 15.484119516513388</w:t>
      </w:r>
    </w:p>
    <w:p>
      <w:pPr>
        <w:rPr>
          <w:rFonts w:hint="default" w:ascii="Calibri" w:hAnsi="Calibri"/>
          <w:sz w:val="28"/>
          <w:szCs w:val="28"/>
          <w:lang w:val="en-US"/>
        </w:rPr>
      </w:pPr>
      <w:r>
        <w:rPr>
          <w:rFonts w:hint="default" w:ascii="Calibri" w:hAnsi="Calibri"/>
          <w:sz w:val="28"/>
          <w:szCs w:val="28"/>
          <w:lang w:val="en-US"/>
        </w:rPr>
        <w:t>RSS Test: 8.128112911459613</w:t>
      </w:r>
    </w:p>
    <w:p>
      <w:pPr>
        <w:rPr>
          <w:rFonts w:hint="default" w:ascii="Calibri" w:hAnsi="Calibri"/>
          <w:sz w:val="28"/>
          <w:szCs w:val="28"/>
          <w:lang w:val="en-US"/>
        </w:rPr>
      </w:pPr>
      <w:r>
        <w:rPr>
          <w:rFonts w:hint="default" w:ascii="Calibri" w:hAnsi="Calibri"/>
          <w:sz w:val="28"/>
          <w:szCs w:val="28"/>
          <w:lang w:val="en-US"/>
        </w:rPr>
        <w:t>RMSE Train: 0.015165641054371584</w:t>
      </w:r>
    </w:p>
    <w:p>
      <w:pPr>
        <w:rPr>
          <w:rFonts w:hint="default" w:ascii="Calibri" w:hAnsi="Calibri"/>
          <w:sz w:val="28"/>
          <w:szCs w:val="28"/>
          <w:lang w:val="en-US"/>
        </w:rPr>
      </w:pPr>
      <w:r>
        <w:rPr>
          <w:rFonts w:hint="default" w:ascii="Calibri" w:hAnsi="Calibri"/>
          <w:sz w:val="28"/>
          <w:szCs w:val="28"/>
          <w:lang w:val="en-US"/>
        </w:rPr>
        <w:t>RMSE Test: 0.018557335414291356</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The most important variable after the changes has been implemented for ridge regression are as</w:t>
      </w:r>
    </w:p>
    <w:p>
      <w:pPr>
        <w:rPr>
          <w:rFonts w:hint="default" w:ascii="Calibri" w:hAnsi="Calibri"/>
          <w:sz w:val="28"/>
          <w:szCs w:val="28"/>
          <w:lang w:val="en-US"/>
        </w:rPr>
      </w:pPr>
      <w:r>
        <w:rPr>
          <w:rFonts w:hint="default" w:ascii="Calibri" w:hAnsi="Calibri"/>
          <w:sz w:val="28"/>
          <w:szCs w:val="28"/>
          <w:lang w:val="en-US"/>
        </w:rPr>
        <w:t>follows:-</w:t>
      </w:r>
    </w:p>
    <w:p>
      <w:pPr>
        <w:rPr>
          <w:rFonts w:hint="default" w:ascii="Calibri" w:hAnsi="Calibri"/>
          <w:sz w:val="28"/>
          <w:szCs w:val="28"/>
          <w:lang w:val="en-US"/>
        </w:rPr>
      </w:pPr>
      <w:r>
        <w:rPr>
          <w:rFonts w:hint="default" w:ascii="Calibri" w:hAnsi="Calibri"/>
          <w:sz w:val="28"/>
          <w:szCs w:val="28"/>
          <w:lang w:val="en-US"/>
        </w:rPr>
        <w:t>1. MSZoning_FV</w:t>
      </w:r>
    </w:p>
    <w:p>
      <w:pPr>
        <w:rPr>
          <w:rFonts w:hint="default" w:ascii="Calibri" w:hAnsi="Calibri"/>
          <w:sz w:val="28"/>
          <w:szCs w:val="28"/>
          <w:lang w:val="en-US"/>
        </w:rPr>
      </w:pPr>
      <w:r>
        <w:rPr>
          <w:rFonts w:hint="default" w:ascii="Calibri" w:hAnsi="Calibri"/>
          <w:sz w:val="28"/>
          <w:szCs w:val="28"/>
          <w:lang w:val="en-US"/>
        </w:rPr>
        <w:t>2. MSZoning_RL</w:t>
      </w:r>
    </w:p>
    <w:p>
      <w:pPr>
        <w:rPr>
          <w:rFonts w:hint="default" w:ascii="Calibri" w:hAnsi="Calibri"/>
          <w:sz w:val="28"/>
          <w:szCs w:val="28"/>
          <w:lang w:val="en-US"/>
        </w:rPr>
      </w:pPr>
      <w:r>
        <w:rPr>
          <w:rFonts w:hint="default" w:ascii="Calibri" w:hAnsi="Calibri"/>
          <w:sz w:val="28"/>
          <w:szCs w:val="28"/>
          <w:lang w:val="en-US"/>
        </w:rPr>
        <w:t>3. Neighborhood_Crawfor</w:t>
      </w:r>
    </w:p>
    <w:p>
      <w:pPr>
        <w:rPr>
          <w:rFonts w:hint="default" w:ascii="Calibri" w:hAnsi="Calibri"/>
          <w:sz w:val="28"/>
          <w:szCs w:val="28"/>
          <w:lang w:val="en-US"/>
        </w:rPr>
      </w:pPr>
      <w:r>
        <w:rPr>
          <w:rFonts w:hint="default" w:ascii="Calibri" w:hAnsi="Calibri"/>
          <w:sz w:val="28"/>
          <w:szCs w:val="28"/>
          <w:lang w:val="en-US"/>
        </w:rPr>
        <w:t>4. MSZoning_RH</w:t>
      </w:r>
    </w:p>
    <w:p>
      <w:pPr>
        <w:rPr>
          <w:rFonts w:hint="default" w:ascii="Calibri" w:hAnsi="Calibri"/>
          <w:sz w:val="28"/>
          <w:szCs w:val="28"/>
          <w:lang w:val="en-US"/>
        </w:rPr>
      </w:pPr>
      <w:r>
        <w:rPr>
          <w:rFonts w:hint="default" w:ascii="Calibri" w:hAnsi="Calibri"/>
          <w:sz w:val="28"/>
          <w:szCs w:val="28"/>
          <w:lang w:val="en-US"/>
        </w:rPr>
        <w:t>5. MSZoning_RM</w:t>
      </w:r>
    </w:p>
    <w:p>
      <w:pPr>
        <w:rPr>
          <w:rFonts w:hint="default" w:ascii="Calibri" w:hAnsi="Calibri"/>
          <w:sz w:val="28"/>
          <w:szCs w:val="28"/>
          <w:lang w:val="en-US"/>
        </w:rPr>
      </w:pPr>
      <w:r>
        <w:rPr>
          <w:rFonts w:hint="default" w:ascii="Calibri" w:hAnsi="Calibri"/>
          <w:sz w:val="28"/>
          <w:szCs w:val="28"/>
          <w:lang w:val="en-US"/>
        </w:rPr>
        <w:t>6. SaleCondition_Partial</w:t>
      </w:r>
    </w:p>
    <w:p>
      <w:pPr>
        <w:rPr>
          <w:rFonts w:hint="default" w:ascii="Calibri" w:hAnsi="Calibri"/>
          <w:sz w:val="28"/>
          <w:szCs w:val="28"/>
          <w:lang w:val="en-US"/>
        </w:rPr>
      </w:pPr>
      <w:r>
        <w:rPr>
          <w:rFonts w:hint="default" w:ascii="Calibri" w:hAnsi="Calibri"/>
          <w:sz w:val="28"/>
          <w:szCs w:val="28"/>
          <w:lang w:val="en-US"/>
        </w:rPr>
        <w:t>7. Neighborhood_StoneBr</w:t>
      </w:r>
    </w:p>
    <w:p>
      <w:pPr>
        <w:rPr>
          <w:rFonts w:hint="default" w:ascii="Calibri" w:hAnsi="Calibri"/>
          <w:sz w:val="28"/>
          <w:szCs w:val="28"/>
          <w:lang w:val="en-US"/>
        </w:rPr>
      </w:pPr>
      <w:r>
        <w:rPr>
          <w:rFonts w:hint="default" w:ascii="Calibri" w:hAnsi="Calibri"/>
          <w:sz w:val="28"/>
          <w:szCs w:val="28"/>
          <w:lang w:val="en-US"/>
        </w:rPr>
        <w:t>8. GrLivArea</w:t>
      </w:r>
    </w:p>
    <w:p>
      <w:pPr>
        <w:rPr>
          <w:rFonts w:hint="default" w:ascii="Calibri" w:hAnsi="Calibri"/>
          <w:sz w:val="28"/>
          <w:szCs w:val="28"/>
          <w:lang w:val="en-US"/>
        </w:rPr>
      </w:pPr>
      <w:r>
        <w:rPr>
          <w:rFonts w:hint="default" w:ascii="Calibri" w:hAnsi="Calibri"/>
          <w:sz w:val="28"/>
          <w:szCs w:val="28"/>
          <w:lang w:val="en-US"/>
        </w:rPr>
        <w:t>9. SaleCondition_Normal</w:t>
      </w:r>
    </w:p>
    <w:p>
      <w:pPr>
        <w:rPr>
          <w:rFonts w:hint="default" w:ascii="Calibri" w:hAnsi="Calibri"/>
          <w:sz w:val="28"/>
          <w:szCs w:val="28"/>
          <w:lang w:val="en-US"/>
        </w:rPr>
      </w:pPr>
      <w:r>
        <w:rPr>
          <w:rFonts w:hint="default" w:ascii="Calibri" w:hAnsi="Calibri"/>
          <w:sz w:val="28"/>
          <w:szCs w:val="28"/>
          <w:lang w:val="en-US"/>
        </w:rPr>
        <w:t>10. Exterior1st_BrkFace</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The most important variable after the changes has been implemented for lasso regression are as</w:t>
      </w:r>
    </w:p>
    <w:p>
      <w:pPr>
        <w:rPr>
          <w:rFonts w:hint="default" w:ascii="Calibri" w:hAnsi="Calibri"/>
          <w:sz w:val="28"/>
          <w:szCs w:val="28"/>
          <w:lang w:val="en-US"/>
        </w:rPr>
      </w:pPr>
      <w:r>
        <w:rPr>
          <w:rFonts w:hint="default" w:ascii="Calibri" w:hAnsi="Calibri"/>
          <w:sz w:val="28"/>
          <w:szCs w:val="28"/>
          <w:lang w:val="en-US"/>
        </w:rPr>
        <w:t>follows:-</w:t>
      </w:r>
    </w:p>
    <w:p>
      <w:pPr>
        <w:rPr>
          <w:rFonts w:hint="default" w:ascii="Calibri" w:hAnsi="Calibri"/>
          <w:sz w:val="28"/>
          <w:szCs w:val="28"/>
          <w:lang w:val="en-US"/>
        </w:rPr>
      </w:pPr>
      <w:r>
        <w:rPr>
          <w:rFonts w:hint="default" w:ascii="Calibri" w:hAnsi="Calibri"/>
          <w:sz w:val="28"/>
          <w:szCs w:val="28"/>
          <w:lang w:val="en-US"/>
        </w:rPr>
        <w:t>1. GrLivArea</w:t>
      </w:r>
    </w:p>
    <w:p>
      <w:pPr>
        <w:rPr>
          <w:rFonts w:hint="default" w:ascii="Calibri" w:hAnsi="Calibri"/>
          <w:sz w:val="28"/>
          <w:szCs w:val="28"/>
          <w:lang w:val="en-US"/>
        </w:rPr>
      </w:pPr>
      <w:r>
        <w:rPr>
          <w:rFonts w:hint="default" w:ascii="Calibri" w:hAnsi="Calibri"/>
          <w:sz w:val="28"/>
          <w:szCs w:val="28"/>
          <w:lang w:val="en-US"/>
        </w:rPr>
        <w:t>2. OverallQual</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3. OverallCond</w:t>
      </w:r>
    </w:p>
    <w:p>
      <w:pPr>
        <w:rPr>
          <w:rFonts w:hint="default" w:ascii="Calibri" w:hAnsi="Calibri"/>
          <w:sz w:val="28"/>
          <w:szCs w:val="28"/>
          <w:lang w:val="en-US"/>
        </w:rPr>
      </w:pPr>
      <w:r>
        <w:rPr>
          <w:rFonts w:hint="default" w:ascii="Calibri" w:hAnsi="Calibri"/>
          <w:sz w:val="28"/>
          <w:szCs w:val="28"/>
          <w:lang w:val="en-US"/>
        </w:rPr>
        <w:t>4. TotalBsmtSF</w:t>
      </w:r>
    </w:p>
    <w:p>
      <w:pPr>
        <w:rPr>
          <w:rFonts w:hint="default" w:ascii="Calibri" w:hAnsi="Calibri"/>
          <w:sz w:val="28"/>
          <w:szCs w:val="28"/>
          <w:lang w:val="en-US"/>
        </w:rPr>
      </w:pPr>
      <w:r>
        <w:rPr>
          <w:rFonts w:hint="default" w:ascii="Calibri" w:hAnsi="Calibri"/>
          <w:sz w:val="28"/>
          <w:szCs w:val="28"/>
          <w:lang w:val="en-US"/>
        </w:rPr>
        <w:t>5. BsmtFinSF1</w:t>
      </w:r>
    </w:p>
    <w:p>
      <w:pPr>
        <w:rPr>
          <w:rFonts w:hint="default" w:ascii="Calibri" w:hAnsi="Calibri"/>
          <w:sz w:val="28"/>
          <w:szCs w:val="28"/>
          <w:lang w:val="en-US"/>
        </w:rPr>
      </w:pPr>
      <w:r>
        <w:rPr>
          <w:rFonts w:hint="default" w:ascii="Calibri" w:hAnsi="Calibri"/>
          <w:sz w:val="28"/>
          <w:szCs w:val="28"/>
          <w:lang w:val="en-US"/>
        </w:rPr>
        <w:t>6. GarageArea</w:t>
      </w:r>
    </w:p>
    <w:p>
      <w:pPr>
        <w:rPr>
          <w:rFonts w:hint="default" w:ascii="Calibri" w:hAnsi="Calibri"/>
          <w:sz w:val="28"/>
          <w:szCs w:val="28"/>
          <w:lang w:val="en-US"/>
        </w:rPr>
      </w:pPr>
      <w:r>
        <w:rPr>
          <w:rFonts w:hint="default" w:ascii="Calibri" w:hAnsi="Calibri"/>
          <w:sz w:val="28"/>
          <w:szCs w:val="28"/>
          <w:lang w:val="en-US"/>
        </w:rPr>
        <w:t>7. Fireplaces</w:t>
      </w:r>
    </w:p>
    <w:p>
      <w:pPr>
        <w:rPr>
          <w:rFonts w:hint="default" w:ascii="Calibri" w:hAnsi="Calibri"/>
          <w:sz w:val="28"/>
          <w:szCs w:val="28"/>
          <w:lang w:val="en-US"/>
        </w:rPr>
      </w:pPr>
      <w:r>
        <w:rPr>
          <w:rFonts w:hint="default" w:ascii="Calibri" w:hAnsi="Calibri"/>
          <w:sz w:val="28"/>
          <w:szCs w:val="28"/>
          <w:lang w:val="en-US"/>
        </w:rPr>
        <w:t>8. LotArea</w:t>
      </w:r>
    </w:p>
    <w:p>
      <w:pPr>
        <w:rPr>
          <w:rFonts w:hint="default" w:ascii="Calibri" w:hAnsi="Calibri"/>
          <w:sz w:val="28"/>
          <w:szCs w:val="28"/>
          <w:lang w:val="en-US"/>
        </w:rPr>
      </w:pPr>
      <w:r>
        <w:rPr>
          <w:rFonts w:hint="default" w:ascii="Calibri" w:hAnsi="Calibri"/>
          <w:sz w:val="28"/>
          <w:szCs w:val="28"/>
          <w:lang w:val="en-US"/>
        </w:rPr>
        <w:t>9. LotArea</w:t>
      </w:r>
    </w:p>
    <w:p>
      <w:pPr>
        <w:rPr>
          <w:rFonts w:hint="default" w:ascii="Calibri" w:hAnsi="Calibri" w:cs="Calibri"/>
          <w:sz w:val="28"/>
          <w:szCs w:val="28"/>
          <w:lang w:val="en-US"/>
        </w:rPr>
      </w:pPr>
      <w:r>
        <w:rPr>
          <w:rFonts w:hint="default" w:ascii="Calibri" w:hAnsi="Calibri"/>
          <w:sz w:val="28"/>
          <w:szCs w:val="28"/>
          <w:lang w:val="en-US"/>
        </w:rPr>
        <w:t>10. LotFrontage</w:t>
      </w: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b/>
          <w:bCs/>
          <w:sz w:val="28"/>
          <w:szCs w:val="28"/>
        </w:rPr>
        <w:t>Question 2</w:t>
      </w:r>
    </w:p>
    <w:p>
      <w:pPr>
        <w:rPr>
          <w:rFonts w:hint="default" w:ascii="Calibri" w:hAnsi="Calibri" w:cs="Calibri"/>
          <w:sz w:val="28"/>
          <w:szCs w:val="28"/>
        </w:rPr>
      </w:pPr>
      <w:r>
        <w:rPr>
          <w:rFonts w:hint="default" w:ascii="Calibri" w:hAnsi="Calibri" w:cs="Calibri"/>
          <w:sz w:val="28"/>
          <w:szCs w:val="28"/>
        </w:rPr>
        <w:t>You have determined the optimal value of lambda for ridge and lasso regression during the assignment. Now, which one will you choose to apply and why?</w:t>
      </w:r>
    </w:p>
    <w:p>
      <w:pPr>
        <w:rPr>
          <w:rFonts w:hint="default" w:ascii="Calibri" w:hAnsi="Calibri" w:cs="Calibri"/>
          <w:sz w:val="28"/>
          <w:szCs w:val="28"/>
        </w:rPr>
      </w:pPr>
    </w:p>
    <w:p>
      <w:pPr>
        <w:rPr>
          <w:rFonts w:hint="default" w:ascii="Calibri" w:hAnsi="Calibri"/>
          <w:sz w:val="28"/>
          <w:szCs w:val="28"/>
          <w:lang w:val="en-US"/>
        </w:rPr>
      </w:pPr>
      <w:r>
        <w:rPr>
          <w:rFonts w:hint="default" w:ascii="Calibri" w:hAnsi="Calibri" w:cs="Calibri"/>
          <w:b/>
          <w:bCs/>
          <w:sz w:val="28"/>
          <w:szCs w:val="28"/>
          <w:lang w:val="en-US"/>
        </w:rPr>
        <w:t xml:space="preserve">Ans </w:t>
      </w:r>
      <w:r>
        <w:rPr>
          <w:rFonts w:hint="default" w:ascii="Calibri" w:hAnsi="Calibri" w:cs="Calibri"/>
          <w:sz w:val="28"/>
          <w:szCs w:val="28"/>
          <w:lang w:val="en-US"/>
        </w:rPr>
        <w:t xml:space="preserve">- </w:t>
      </w:r>
      <w:r>
        <w:rPr>
          <w:rFonts w:hint="default" w:ascii="Calibri" w:hAnsi="Calibri"/>
          <w:sz w:val="28"/>
          <w:szCs w:val="28"/>
          <w:lang w:val="en-US"/>
        </w:rPr>
        <w:t>Regularizing coefficients is crucial for enhancing prediction accuracy while simultaneously reducing variance and ensuring model interpretability.</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In Ridge regression, the introduction of a tuning parameter, lambda, facilitates penalty imposition proportional to the square of coefficient magnitudes, determined via cross-validation. This penalty aims to minimize the residual sum of squares, effectively constraining coefficients with larger values. By adjusting lambda, variance diminishes while bias remains stable. Unlike Lasso Regression, Ridge regression incorporates all variables into the final model.</w:t>
      </w:r>
    </w:p>
    <w:p>
      <w:pPr>
        <w:rPr>
          <w:rFonts w:hint="default" w:ascii="Calibri" w:hAnsi="Calibri"/>
          <w:sz w:val="28"/>
          <w:szCs w:val="28"/>
          <w:lang w:val="en-US"/>
        </w:rPr>
      </w:pPr>
    </w:p>
    <w:p>
      <w:pPr>
        <w:rPr>
          <w:rFonts w:hint="default" w:ascii="Calibri" w:hAnsi="Calibri" w:cs="Calibri"/>
          <w:sz w:val="28"/>
          <w:szCs w:val="28"/>
          <w:lang w:val="en-US"/>
        </w:rPr>
      </w:pPr>
      <w:r>
        <w:rPr>
          <w:rFonts w:hint="default" w:ascii="Calibri" w:hAnsi="Calibri"/>
          <w:sz w:val="28"/>
          <w:szCs w:val="28"/>
          <w:lang w:val="en-US"/>
        </w:rPr>
        <w:t>On the other hand, Lasso regression also utilizes lambda as a tuning parameter, applying penalties based on the absolute magnitude of coefficients determined through cross-validation. As lambda increases, Lasso regression progressively shrinks coefficients towards zero, potentially eliminating certain variables entirely. This process of shrinkage facilitates variable selection, wherein smaller lambda values resemble simple linear regression, while larger values discard variables by setting their coefficients to zero.</w:t>
      </w:r>
    </w:p>
    <w:p>
      <w:pPr>
        <w:rPr>
          <w:rFonts w:hint="default" w:ascii="Calibri" w:hAnsi="Calibri" w:cs="Calibri"/>
          <w:sz w:val="28"/>
          <w:szCs w:val="28"/>
          <w:lang w:val="en-US"/>
        </w:rPr>
      </w:pPr>
    </w:p>
    <w:p>
      <w:pPr>
        <w:rPr>
          <w:rFonts w:hint="default" w:ascii="Calibri" w:hAnsi="Calibri" w:cs="Calibri"/>
          <w:b/>
          <w:bCs/>
          <w:sz w:val="28"/>
          <w:szCs w:val="28"/>
        </w:rPr>
      </w:pPr>
      <w:r>
        <w:rPr>
          <w:rFonts w:hint="default" w:ascii="Calibri" w:hAnsi="Calibri" w:cs="Calibri"/>
          <w:b/>
          <w:bCs/>
          <w:sz w:val="28"/>
          <w:szCs w:val="28"/>
        </w:rPr>
        <w:t>Question 3</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After building the model, you </w:t>
      </w:r>
      <w:r>
        <w:rPr>
          <w:rFonts w:hint="default" w:ascii="Calibri" w:hAnsi="Calibri" w:cs="Calibri"/>
          <w:sz w:val="28"/>
          <w:szCs w:val="28"/>
          <w:lang w:val="en-US"/>
        </w:rPr>
        <w:t>realized</w:t>
      </w:r>
      <w:r>
        <w:rPr>
          <w:rFonts w:hint="default" w:ascii="Calibri" w:hAnsi="Calibri" w:cs="Calibri"/>
          <w:sz w:val="28"/>
          <w:szCs w:val="28"/>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pPr>
        <w:rPr>
          <w:rFonts w:hint="default" w:ascii="Calibri" w:hAnsi="Calibri" w:cs="Calibri"/>
          <w:sz w:val="28"/>
          <w:szCs w:val="28"/>
        </w:rPr>
      </w:pPr>
    </w:p>
    <w:p>
      <w:pPr>
        <w:rPr>
          <w:rFonts w:hint="default" w:ascii="Calibri" w:hAnsi="Calibri"/>
          <w:sz w:val="28"/>
          <w:szCs w:val="28"/>
          <w:lang w:val="en-US"/>
        </w:rPr>
      </w:pPr>
      <w:r>
        <w:rPr>
          <w:rFonts w:hint="default" w:ascii="Calibri" w:hAnsi="Calibri" w:cs="Calibri"/>
          <w:b/>
          <w:bCs/>
          <w:sz w:val="28"/>
          <w:szCs w:val="28"/>
          <w:lang w:val="en-US"/>
        </w:rPr>
        <w:t>Ans</w:t>
      </w:r>
      <w:r>
        <w:rPr>
          <w:rFonts w:hint="default" w:ascii="Calibri" w:hAnsi="Calibri" w:cs="Calibri"/>
          <w:sz w:val="28"/>
          <w:szCs w:val="28"/>
          <w:lang w:val="en-US"/>
        </w:rPr>
        <w:t>- The five most important variable in the Lasso Regression with the co-efficients were:</w:t>
      </w:r>
      <w:r>
        <w:rPr>
          <w:rFonts w:hint="default" w:ascii="Calibri" w:hAnsi="Calibri" w:cs="Calibri"/>
          <w:sz w:val="28"/>
          <w:szCs w:val="28"/>
          <w:lang w:val="en-US"/>
        </w:rPr>
        <w:br w:type="textWrapping"/>
      </w:r>
      <w:r>
        <w:rPr>
          <w:rFonts w:hint="default" w:ascii="Calibri" w:hAnsi="Calibri"/>
          <w:sz w:val="28"/>
          <w:szCs w:val="28"/>
          <w:lang w:val="en-US"/>
        </w:rPr>
        <w:t>OverallQual: 0.10168335896065891</w:t>
      </w:r>
    </w:p>
    <w:p>
      <w:pPr>
        <w:rPr>
          <w:rFonts w:hint="default" w:ascii="Calibri" w:hAnsi="Calibri"/>
          <w:sz w:val="28"/>
          <w:szCs w:val="28"/>
          <w:lang w:val="en-US"/>
        </w:rPr>
      </w:pPr>
      <w:r>
        <w:rPr>
          <w:rFonts w:hint="default" w:ascii="Calibri" w:hAnsi="Calibri"/>
          <w:sz w:val="28"/>
          <w:szCs w:val="28"/>
          <w:lang w:val="en-US"/>
        </w:rPr>
        <w:t>GrLivArea: 0.09402014606824509</w:t>
      </w:r>
    </w:p>
    <w:p>
      <w:pPr>
        <w:rPr>
          <w:rFonts w:hint="default" w:ascii="Calibri" w:hAnsi="Calibri"/>
          <w:sz w:val="28"/>
          <w:szCs w:val="28"/>
          <w:lang w:val="en-US"/>
        </w:rPr>
      </w:pPr>
      <w:r>
        <w:rPr>
          <w:rFonts w:hint="default" w:ascii="Calibri" w:hAnsi="Calibri"/>
          <w:sz w:val="28"/>
          <w:szCs w:val="28"/>
          <w:lang w:val="en-US"/>
        </w:rPr>
        <w:t>Neighborhood_Crawfor: 0.07315705635029879</w:t>
      </w:r>
    </w:p>
    <w:p>
      <w:pPr>
        <w:rPr>
          <w:rFonts w:hint="default" w:ascii="Calibri" w:hAnsi="Calibri"/>
          <w:sz w:val="28"/>
          <w:szCs w:val="28"/>
          <w:lang w:val="en-US"/>
        </w:rPr>
      </w:pPr>
      <w:r>
        <w:rPr>
          <w:rFonts w:hint="default" w:ascii="Calibri" w:hAnsi="Calibri"/>
          <w:sz w:val="28"/>
          <w:szCs w:val="28"/>
          <w:lang w:val="en-US"/>
        </w:rPr>
        <w:t>Neighborhood_NridgHt: 0.061871455182839534</w:t>
      </w:r>
    </w:p>
    <w:p>
      <w:pPr>
        <w:rPr>
          <w:rFonts w:hint="default" w:ascii="Calibri" w:hAnsi="Calibri"/>
          <w:sz w:val="28"/>
          <w:szCs w:val="28"/>
          <w:lang w:val="en-US"/>
        </w:rPr>
      </w:pPr>
      <w:r>
        <w:rPr>
          <w:rFonts w:hint="default" w:ascii="Calibri" w:hAnsi="Calibri"/>
          <w:sz w:val="28"/>
          <w:szCs w:val="28"/>
          <w:lang w:val="en-US"/>
        </w:rPr>
        <w:t>Neighborhood_Somerst: 0.06022500564584801</w:t>
      </w:r>
    </w:p>
    <w:p>
      <w:pPr>
        <w:rPr>
          <w:rFonts w:hint="default" w:ascii="Calibri" w:hAnsi="Calibri"/>
          <w:sz w:val="28"/>
          <w:szCs w:val="28"/>
          <w:lang w:val="en-US"/>
        </w:rPr>
      </w:pPr>
    </w:p>
    <w:p>
      <w:pPr>
        <w:rPr>
          <w:rFonts w:hint="default" w:ascii="Calibri" w:hAnsi="Calibri"/>
          <w:sz w:val="28"/>
          <w:szCs w:val="28"/>
          <w:lang w:val="en-US"/>
        </w:rPr>
      </w:pPr>
      <w:r>
        <w:rPr>
          <w:rFonts w:hint="default" w:ascii="Calibri" w:hAnsi="Calibri"/>
          <w:sz w:val="28"/>
          <w:szCs w:val="28"/>
          <w:lang w:val="en-US"/>
        </w:rPr>
        <w:t>After removing these features, the following are the top 5 significant features in Lasso:</w:t>
      </w:r>
    </w:p>
    <w:p>
      <w:pPr>
        <w:rPr>
          <w:rFonts w:hint="default" w:ascii="Calibri" w:hAnsi="Calibri"/>
          <w:sz w:val="28"/>
          <w:szCs w:val="28"/>
          <w:lang w:val="en-US"/>
        </w:rPr>
      </w:pPr>
      <w:r>
        <w:rPr>
          <w:rFonts w:hint="default" w:ascii="Calibri" w:hAnsi="Calibri"/>
          <w:sz w:val="28"/>
          <w:szCs w:val="28"/>
          <w:lang w:val="en-US"/>
        </w:rPr>
        <w:t>Condition2_PosN: -0.19081949826577516</w:t>
      </w:r>
    </w:p>
    <w:p>
      <w:pPr>
        <w:rPr>
          <w:rFonts w:hint="default" w:ascii="Calibri" w:hAnsi="Calibri"/>
          <w:sz w:val="28"/>
          <w:szCs w:val="28"/>
          <w:lang w:val="en-US"/>
        </w:rPr>
      </w:pPr>
      <w:r>
        <w:rPr>
          <w:rFonts w:hint="default" w:ascii="Calibri" w:hAnsi="Calibri"/>
          <w:sz w:val="28"/>
          <w:szCs w:val="28"/>
          <w:lang w:val="en-US"/>
        </w:rPr>
        <w:t>Neighborhood_Edwards: -0.11664339725849084</w:t>
      </w:r>
    </w:p>
    <w:p>
      <w:pPr>
        <w:rPr>
          <w:rFonts w:hint="default" w:ascii="Calibri" w:hAnsi="Calibri"/>
          <w:sz w:val="28"/>
          <w:szCs w:val="28"/>
          <w:lang w:val="en-US"/>
        </w:rPr>
      </w:pPr>
      <w:r>
        <w:rPr>
          <w:rFonts w:hint="default" w:ascii="Calibri" w:hAnsi="Calibri"/>
          <w:sz w:val="28"/>
          <w:szCs w:val="28"/>
          <w:lang w:val="en-US"/>
        </w:rPr>
        <w:t>2ndFlrSF: 0.10133235763430341</w:t>
      </w:r>
    </w:p>
    <w:p>
      <w:pPr>
        <w:rPr>
          <w:rFonts w:hint="default" w:ascii="Calibri" w:hAnsi="Calibri"/>
          <w:sz w:val="28"/>
          <w:szCs w:val="28"/>
          <w:lang w:val="en-US"/>
        </w:rPr>
      </w:pPr>
      <w:r>
        <w:rPr>
          <w:rFonts w:hint="default" w:ascii="Calibri" w:hAnsi="Calibri"/>
          <w:sz w:val="28"/>
          <w:szCs w:val="28"/>
          <w:lang w:val="en-US"/>
        </w:rPr>
        <w:t>1stFlrSF: 0.0906859760193153</w:t>
      </w:r>
    </w:p>
    <w:p>
      <w:pPr>
        <w:rPr>
          <w:rFonts w:hint="default" w:ascii="Calibri" w:hAnsi="Calibri"/>
          <w:sz w:val="28"/>
          <w:szCs w:val="28"/>
          <w:lang w:val="en-US"/>
        </w:rPr>
      </w:pPr>
      <w:r>
        <w:rPr>
          <w:rFonts w:hint="default" w:ascii="Calibri" w:hAnsi="Calibri"/>
          <w:sz w:val="28"/>
          <w:szCs w:val="28"/>
          <w:lang w:val="en-US"/>
        </w:rPr>
        <w:t>MSZoning_FV: 0.08417406026313934</w:t>
      </w: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b/>
          <w:bCs/>
          <w:sz w:val="28"/>
          <w:szCs w:val="28"/>
        </w:rPr>
      </w:pPr>
      <w:r>
        <w:rPr>
          <w:rFonts w:hint="default" w:ascii="Calibri" w:hAnsi="Calibri" w:cs="Calibri"/>
          <w:b/>
          <w:bCs/>
          <w:sz w:val="28"/>
          <w:szCs w:val="28"/>
        </w:rPr>
        <w:t>Question 4</w:t>
      </w:r>
    </w:p>
    <w:p>
      <w:pPr>
        <w:rPr>
          <w:rFonts w:hint="default" w:ascii="Calibri" w:hAnsi="Calibri" w:cs="Calibri"/>
          <w:sz w:val="28"/>
          <w:szCs w:val="28"/>
        </w:rPr>
      </w:pPr>
      <w:r>
        <w:rPr>
          <w:rFonts w:hint="default" w:ascii="Calibri" w:hAnsi="Calibri" w:cs="Calibri"/>
          <w:sz w:val="28"/>
          <w:szCs w:val="28"/>
        </w:rPr>
        <w:t>How can you make sure that a model is robust and generalisable? What are the implications of the same for the accuracy of the model and why?</w:t>
      </w:r>
    </w:p>
    <w:p>
      <w:pPr>
        <w:rPr>
          <w:rFonts w:hint="default" w:ascii="Calibri" w:hAnsi="Calibri" w:cs="Calibri"/>
          <w:sz w:val="28"/>
          <w:szCs w:val="28"/>
        </w:rPr>
      </w:pPr>
    </w:p>
    <w:p>
      <w:pPr>
        <w:rPr>
          <w:rFonts w:hint="default" w:ascii="Calibri" w:hAnsi="Calibri"/>
          <w:sz w:val="28"/>
          <w:szCs w:val="28"/>
        </w:rPr>
      </w:pPr>
      <w:r>
        <w:rPr>
          <w:rFonts w:hint="default" w:ascii="Calibri" w:hAnsi="Calibri" w:cs="Calibri"/>
          <w:b/>
          <w:bCs/>
          <w:sz w:val="28"/>
          <w:szCs w:val="28"/>
          <w:lang w:val="en-US"/>
        </w:rPr>
        <w:t>Answer</w:t>
      </w:r>
      <w:r>
        <w:rPr>
          <w:rFonts w:hint="default" w:ascii="Calibri" w:hAnsi="Calibri" w:cs="Calibri"/>
          <w:sz w:val="28"/>
          <w:szCs w:val="28"/>
          <w:lang w:val="en-US"/>
        </w:rPr>
        <w:t>:</w:t>
      </w:r>
      <w:r>
        <w:rPr>
          <w:rFonts w:hint="default" w:ascii="Calibri" w:hAnsi="Calibri"/>
          <w:sz w:val="28"/>
          <w:szCs w:val="28"/>
        </w:rPr>
        <w:t xml:space="preserve">When building machine learning models, achieving optimal performance requires careful consideration of simplicity, robustness, and generalizability. This concept is often explained through the </w:t>
      </w:r>
      <w:r>
        <w:rPr>
          <w:rFonts w:hint="default" w:ascii="Calibri" w:hAnsi="Calibri"/>
          <w:b/>
          <w:bCs/>
          <w:sz w:val="28"/>
          <w:szCs w:val="28"/>
        </w:rPr>
        <w:t>Bias-Variance trade-off</w:t>
      </w:r>
      <w:r>
        <w:rPr>
          <w:rFonts w:hint="default" w:ascii="Calibri" w:hAnsi="Calibri"/>
          <w:sz w:val="28"/>
          <w:szCs w:val="28"/>
        </w:rPr>
        <w:t>.</w:t>
      </w:r>
    </w:p>
    <w:p>
      <w:pPr>
        <w:rPr>
          <w:rFonts w:hint="default" w:ascii="Calibri" w:hAnsi="Calibri"/>
          <w:sz w:val="28"/>
          <w:szCs w:val="28"/>
        </w:rPr>
      </w:pPr>
    </w:p>
    <w:p>
      <w:pPr>
        <w:rPr>
          <w:rFonts w:hint="default" w:ascii="Calibri" w:hAnsi="Calibri"/>
          <w:sz w:val="28"/>
          <w:szCs w:val="28"/>
        </w:rPr>
      </w:pPr>
      <w:r>
        <w:rPr>
          <w:rFonts w:hint="default" w:ascii="Calibri" w:hAnsi="Calibri"/>
          <w:sz w:val="28"/>
          <w:szCs w:val="28"/>
        </w:rPr>
        <w:t>Imagine a model as a flexible curve trying to fit a set of data points.</w:t>
      </w:r>
    </w:p>
    <w:p>
      <w:pPr>
        <w:rPr>
          <w:rFonts w:hint="default" w:ascii="Calibri" w:hAnsi="Calibri"/>
          <w:sz w:val="28"/>
          <w:szCs w:val="28"/>
        </w:rPr>
      </w:pPr>
    </w:p>
    <w:p>
      <w:pPr>
        <w:rPr>
          <w:rFonts w:hint="default" w:ascii="Calibri" w:hAnsi="Calibri"/>
          <w:sz w:val="28"/>
          <w:szCs w:val="28"/>
        </w:rPr>
      </w:pPr>
      <w:r>
        <w:rPr>
          <w:rFonts w:hint="default" w:ascii="Calibri" w:hAnsi="Calibri"/>
          <w:b/>
          <w:bCs/>
          <w:sz w:val="28"/>
          <w:szCs w:val="28"/>
        </w:rPr>
        <w:t>High bias</w:t>
      </w:r>
      <w:r>
        <w:rPr>
          <w:rFonts w:hint="default" w:ascii="Calibri" w:hAnsi="Calibri"/>
          <w:sz w:val="28"/>
          <w:szCs w:val="28"/>
        </w:rPr>
        <w:t>: Think of a very rigid, straight line. This model has low variance (consistent predictions) but high bias (inability to capture the nuances of the data). It performs poorly on both training and testing data, struggling to learn from the complexities.</w:t>
      </w:r>
    </w:p>
    <w:p>
      <w:pPr>
        <w:rPr>
          <w:rFonts w:hint="default" w:ascii="Calibri" w:hAnsi="Calibri"/>
          <w:sz w:val="28"/>
          <w:szCs w:val="28"/>
        </w:rPr>
      </w:pPr>
    </w:p>
    <w:p>
      <w:pPr>
        <w:rPr>
          <w:rFonts w:hint="default" w:ascii="Calibri" w:hAnsi="Calibri"/>
          <w:sz w:val="28"/>
          <w:szCs w:val="28"/>
        </w:rPr>
      </w:pPr>
      <w:r>
        <w:rPr>
          <w:rFonts w:hint="default" w:ascii="Calibri" w:hAnsi="Calibri"/>
          <w:b/>
          <w:bCs/>
          <w:sz w:val="28"/>
          <w:szCs w:val="28"/>
        </w:rPr>
        <w:t>High variance</w:t>
      </w:r>
      <w:r>
        <w:rPr>
          <w:rFonts w:hint="default" w:ascii="Calibri" w:hAnsi="Calibri"/>
          <w:sz w:val="28"/>
          <w:szCs w:val="28"/>
        </w:rPr>
        <w:t>: Now, imagine a highly curvy line that closely follows every single data point. This model has high variance (predictions can vary significantly) and low bias (captures intricate details). While it performs exceptionally well on training data (overfitting), it fails miserably on unseen data (testing data) as it memorized specific noise rather than general patterns.</w:t>
      </w:r>
    </w:p>
    <w:p>
      <w:pPr>
        <w:rPr>
          <w:rFonts w:hint="default" w:ascii="Calibri" w:hAnsi="Calibri"/>
          <w:sz w:val="28"/>
          <w:szCs w:val="28"/>
        </w:rPr>
      </w:pPr>
    </w:p>
    <w:p>
      <w:pPr>
        <w:rPr>
          <w:rFonts w:hint="default" w:ascii="Calibri" w:hAnsi="Calibri"/>
          <w:sz w:val="28"/>
          <w:szCs w:val="28"/>
        </w:rPr>
      </w:pPr>
      <w:r>
        <w:rPr>
          <w:rFonts w:hint="default" w:ascii="Calibri" w:hAnsi="Calibri"/>
          <w:sz w:val="28"/>
          <w:szCs w:val="28"/>
        </w:rPr>
        <w:t>T</w:t>
      </w:r>
      <w:r>
        <w:rPr>
          <w:rFonts w:hint="default" w:ascii="Calibri" w:hAnsi="Calibri"/>
          <w:b/>
          <w:bCs/>
          <w:sz w:val="28"/>
          <w:szCs w:val="28"/>
        </w:rPr>
        <w:t>he sweet spot</w:t>
      </w:r>
      <w:r>
        <w:rPr>
          <w:rFonts w:hint="default" w:ascii="Calibri" w:hAnsi="Calibri"/>
          <w:sz w:val="28"/>
          <w:szCs w:val="28"/>
        </w:rPr>
        <w:t>: The ideal model lies somewhere in between. It should be flexible enough to learn the important patterns from the data without getting bogged down by noise, resulting in moderate bias and variance. This leads to robustness and generalizability, meaning the model performs consistently well on both training and testing data.</w:t>
      </w:r>
    </w:p>
    <w:p>
      <w:pPr>
        <w:rPr>
          <w:rFonts w:hint="default" w:ascii="Calibri" w:hAnsi="Calibri"/>
          <w:sz w:val="28"/>
          <w:szCs w:val="28"/>
        </w:rPr>
      </w:pPr>
    </w:p>
    <w:p>
      <w:pPr>
        <w:rPr>
          <w:rFonts w:hint="default" w:ascii="Calibri" w:hAnsi="Calibri"/>
          <w:sz w:val="28"/>
          <w:szCs w:val="28"/>
          <w:lang w:val="en-US"/>
        </w:rPr>
      </w:pPr>
      <w:r>
        <w:rPr>
          <w:rFonts w:hint="default" w:ascii="Calibri" w:hAnsi="Calibri"/>
          <w:sz w:val="28"/>
          <w:szCs w:val="28"/>
          <w:lang w:val="en-US"/>
        </w:rPr>
        <w:drawing>
          <wp:inline distT="0" distB="0" distL="114300" distR="114300">
            <wp:extent cx="4284980" cy="5125720"/>
            <wp:effectExtent l="0" t="0" r="5080" b="7620"/>
            <wp:docPr id="2" name="Picture 2" descr="Bias_Variance_Trad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as_Variance_Tradeoff"/>
                    <pic:cNvPicPr>
                      <a:picLocks noChangeAspect="1"/>
                    </pic:cNvPicPr>
                  </pic:nvPicPr>
                  <pic:blipFill>
                    <a:blip r:embed="rId4"/>
                    <a:stretch>
                      <a:fillRect/>
                    </a:stretch>
                  </pic:blipFill>
                  <pic:spPr>
                    <a:xfrm rot="5400000">
                      <a:off x="0" y="0"/>
                      <a:ext cx="4284980" cy="5125720"/>
                    </a:xfrm>
                    <a:prstGeom prst="rect">
                      <a:avLst/>
                    </a:prstGeom>
                  </pic:spPr>
                </pic:pic>
              </a:graphicData>
            </a:graphic>
          </wp:inline>
        </w:drawing>
      </w:r>
      <w:bookmarkStart w:id="0" w:name="_GoBack"/>
      <w:bookmarkEnd w:id="0"/>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90204"/>
    <w:charset w:val="00"/>
    <w:family w:val="auto"/>
    <w:pitch w:val="default"/>
    <w:sig w:usb0="00000287" w:usb1="00000000" w:usb2="00000000" w:usb3="00000000" w:csb0="2000009F" w:csb1="DFD7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C543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61C5435"/>
    <w:rsid w:val="0B6824EC"/>
    <w:rsid w:val="2A642E9C"/>
    <w:rsid w:val="375C6803"/>
    <w:rsid w:val="7464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Theme="minorEastAsia" w:cstheme="minorBidi"/>
      <w:sz w:val="3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2024-02-21T10:19:00Z</dcterms:created>
  <dc:creator>Saurabh Nayak</dc:creator>
  <cp:lastModifiedBy>Saurabh Nayak</cp:lastModifiedBy>
  <dcterms:modified xsi:type="dcterms:W3CDTF">2024-02-21T17:16:49Z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F1C5B1738EB94EDE8F2B7DAD5A4E8EF5_13</vt:lpwstr>
  </property>
</Properties>
</file>